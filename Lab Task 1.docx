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Code File</w:t>
      </w:r>
    </w:p>
    <w:p>
      <w:r>
        <w:t>Converted from dynamic.py</w:t>
        <w:br/>
      </w:r>
    </w:p>
    <w:p>
      <w:pPr/>
      <w:r>
        <w:t xml:space="preserve"> #AbihaImran</w:t>
        <w:br/>
        <w:t># SU92-BSDSM-F24-006</w:t>
        <w:br/>
        <w:t>def solve_expression(expr):expr</w:t>
        <w:br/>
        <w:t xml:space="preserve">     = expr.replace("×", "*")</w:t>
        <w:br/>
        <w:t xml:space="preserve">    expr = expr.replace("÷", "/")</w:t>
        <w:br/>
        <w:t xml:space="preserve">    new_expr = ""</w:t>
        <w:br/>
        <w:t xml:space="preserve">    for i in range(len(expr)):</w:t>
        <w:br/>
        <w:t xml:space="preserve">        if i &gt; 0 and expr[i] == "(" and expr[i-1].isdigit():</w:t>
        <w:br/>
        <w:t xml:space="preserve">            new_expr += "*" + expr[i]</w:t>
        <w:br/>
        <w:t xml:space="preserve">        else:</w:t>
        <w:br/>
        <w:t xml:space="preserve">            new_expr += expr[i]</w:t>
        <w:br/>
        <w:t xml:space="preserve">    expr = new_expr</w:t>
        <w:br/>
        <w:t xml:space="preserve">    result = eval(expr)</w:t>
        <w:br/>
        <w:t xml:space="preserve">    print("Expression:", expr)</w:t>
        <w:br/>
        <w:t xml:space="preserve">    print("Result =", result)</w:t>
        <w:br/>
        <w:br/>
        <w:t>expression = "1+2×3(4-5÷4)-(3÷5)"</w:t>
        <w:br/>
        <w:t>solve_expression(expression)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